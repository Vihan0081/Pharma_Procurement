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Procurement, Inventory Management &amp; Machine Learning</w:t>
      </w:r>
    </w:p>
    <w:p>
      <w:pPr>
        <w:pStyle w:val="Heading1"/>
      </w:pPr>
      <w:r>
        <w:t>1. Procurement Processes: P2P vs S2P</w:t>
      </w:r>
    </w:p>
    <w:p>
      <w:r>
        <w:t>Procure-to-Pay (P2P) is the process of requisitioning, purchasing, receiving, and paying for goods and services. Source-to-Pay (S2P) includes all the steps of P2P but starts earlier by including strategic sourcing and supplier selection. P2P is more transactional, while S2P is more strategic.</w:t>
        <w:br/>
      </w:r>
    </w:p>
    <w:p>
      <w:r>
        <w:t>Key Differences:</w:t>
      </w:r>
    </w:p>
    <w:p>
      <w:pPr>
        <w:pStyle w:val="ListBullet"/>
      </w:pPr>
      <w:r>
        <w:t>- P2P starts from purchase requisition; S2P starts from supplier discovery.</w:t>
      </w:r>
    </w:p>
    <w:p>
      <w:pPr>
        <w:pStyle w:val="ListBullet"/>
      </w:pPr>
      <w:r>
        <w:t>- S2P includes sourcing strategy, P2P does not.</w:t>
      </w:r>
    </w:p>
    <w:p>
      <w:pPr>
        <w:pStyle w:val="ListBullet"/>
      </w:pPr>
      <w:r>
        <w:t>- S2P aims for long-term vendor relationships, P2P focuses on transaction efficiency.</w:t>
      </w:r>
    </w:p>
    <w:p>
      <w:pPr>
        <w:pStyle w:val="Heading1"/>
      </w:pPr>
      <w:r>
        <w:t>2. Inventory Management in IT Companies</w:t>
      </w:r>
    </w:p>
    <w:p>
      <w:r>
        <w:t>Inventory Management in IT services ensures smooth tracking and handling of hardware, software licenses, and peripheral equipment. It involves maintaining stock levels, issuing items, auditing inventory, and managing vendor relationships.</w:t>
        <w:br/>
      </w:r>
    </w:p>
    <w:p>
      <w:r>
        <w:t>AI can help in:</w:t>
      </w:r>
    </w:p>
    <w:p>
      <w:pPr>
        <w:pStyle w:val="ListBullet"/>
      </w:pPr>
      <w:r>
        <w:t>- Demand forecasting</w:t>
      </w:r>
    </w:p>
    <w:p>
      <w:pPr>
        <w:pStyle w:val="ListBullet"/>
      </w:pPr>
      <w:r>
        <w:t>- Automating reordering</w:t>
      </w:r>
    </w:p>
    <w:p>
      <w:pPr>
        <w:pStyle w:val="ListBullet"/>
      </w:pPr>
      <w:r>
        <w:t>- Real-time inventory tracking</w:t>
      </w:r>
    </w:p>
    <w:p>
      <w:pPr>
        <w:pStyle w:val="Heading1"/>
      </w:pPr>
      <w:r>
        <w:t>3. Machine Learning Workflow</w:t>
      </w:r>
    </w:p>
    <w:p>
      <w:pPr>
        <w:pStyle w:val="Heading2"/>
      </w:pPr>
      <w:r>
        <w:t>3.1 Data Acquisition and Preprocessing</w:t>
      </w:r>
    </w:p>
    <w:p>
      <w:r>
        <w:t>This involves importing and cleaning data from various sources. Tools like Orange help import data, handle missing values, and normalize features.</w:t>
      </w:r>
    </w:p>
    <w:p>
      <w:pPr>
        <w:pStyle w:val="Heading2"/>
      </w:pPr>
      <w:r>
        <w:t>3.2 Training</w:t>
      </w:r>
    </w:p>
    <w:p>
      <w:r>
        <w:t>After selecting a model, it’s trained using preprocessed data. Orange offers user-friendly interfaces to adjust parameters and train models effectively.</w:t>
      </w:r>
    </w:p>
    <w:p>
      <w:pPr>
        <w:pStyle w:val="Heading2"/>
      </w:pPr>
      <w:r>
        <w:t>3.3 Non-Linearity in ANN and CNN</w:t>
      </w:r>
    </w:p>
    <w:p>
      <w:r>
        <w:t>Non-linearity allows neural networks to learn complex patterns. Activation functions like ReLU or sigmoid introduce this non-linearity.</w:t>
      </w:r>
    </w:p>
    <w:p>
      <w:pPr>
        <w:pStyle w:val="Heading1"/>
      </w:pPr>
      <w:r>
        <w:t>4. CNN vs ANN</w:t>
      </w:r>
    </w:p>
    <w:p>
      <w:r>
        <w:t>ANNs are general-purpose neural networks good for structured data, while CNNs are specialized for grid-like data such as images or videos. CNNs use convolutional layers to capture spatial relationships.</w:t>
      </w:r>
    </w:p>
    <w:p>
      <w:r>
        <w:t>Below is a flowchart comparing CNN and ANN: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flowchart_in_a_digital_2D_image_compares_the_st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